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50DD8" w14:textId="77777777" w:rsidR="007B5B70" w:rsidRDefault="00295317">
      <w:pPr>
        <w:rPr>
          <w:rStyle w:val="Heading3Char"/>
        </w:rPr>
      </w:pPr>
      <w:r>
        <w:t>Chào bạn nhé</w:t>
      </w:r>
      <w:r>
        <w:br/>
      </w:r>
      <w:r w:rsidRPr="0070535D">
        <w:rPr>
          <w:rStyle w:val="Heading4Char"/>
        </w:rPr>
        <w:t>Chào bạn nhé</w:t>
      </w:r>
    </w:p>
    <w:p w14:paraId="1A189E42" w14:textId="66CD4B48" w:rsidR="00A617A7" w:rsidRPr="007B5B70" w:rsidRDefault="007B5B70">
      <w:pPr>
        <w:rPr>
          <w:sz w:val="28"/>
          <w:szCs w:val="28"/>
        </w:rPr>
      </w:pPr>
      <w:r w:rsidRPr="0070535D">
        <w:rPr>
          <w:rStyle w:val="Heading3Char"/>
          <w:color w:val="FF0000"/>
          <w:sz w:val="32"/>
          <w:szCs w:val="32"/>
        </w:rPr>
        <w:t>Chào bạn nhé</w:t>
      </w:r>
      <w:r w:rsidR="00295317" w:rsidRPr="007B5B70">
        <w:rPr>
          <w:sz w:val="28"/>
          <w:szCs w:val="28"/>
        </w:rPr>
        <w:br/>
      </w:r>
      <w:r w:rsidR="006C2715">
        <w:rPr>
          <w:sz w:val="28"/>
          <w:szCs w:val="28"/>
        </w:rPr>
        <w:t>2</w:t>
      </w:r>
      <w:r w:rsidR="006C2715">
        <w:rPr>
          <w:sz w:val="28"/>
          <w:szCs w:val="28"/>
          <w:vertAlign w:val="superscript"/>
        </w:rPr>
        <w:t>3</w:t>
      </w:r>
      <w:r w:rsidR="0070535D">
        <w:rPr>
          <w:sz w:val="28"/>
          <w:szCs w:val="28"/>
          <w:vertAlign w:val="superscript"/>
        </w:rPr>
        <w:t xml:space="preserve"> </w:t>
      </w:r>
      <w:bookmarkStart w:id="0" w:name="_GoBack"/>
      <w:bookmarkEnd w:id="0"/>
    </w:p>
    <w:sectPr w:rsidR="00A617A7" w:rsidRPr="007B5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5317"/>
    <w:rsid w:val="0029639D"/>
    <w:rsid w:val="00326F90"/>
    <w:rsid w:val="006C2715"/>
    <w:rsid w:val="0070535D"/>
    <w:rsid w:val="007B5B70"/>
    <w:rsid w:val="00A617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4F540D8F-5DDB-4E52-816B-60C7989F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0763A-96AC-452E-AE81-674E1B74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</cp:lastModifiedBy>
  <cp:revision>5</cp:revision>
  <dcterms:created xsi:type="dcterms:W3CDTF">2013-12-23T23:15:00Z</dcterms:created>
  <dcterms:modified xsi:type="dcterms:W3CDTF">2023-06-16T06:00:00Z</dcterms:modified>
  <cp:category/>
</cp:coreProperties>
</file>